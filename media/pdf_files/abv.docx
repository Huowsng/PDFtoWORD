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02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571500</wp:posOffset>
            </wp:positionH>
            <wp:positionV relativeFrom="page">
              <wp:posOffset>381000</wp:posOffset>
            </wp:positionV>
            <wp:extent cx="1572260" cy="157226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157226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228600</wp:posOffset>
            </wp:positionH>
            <wp:positionV relativeFrom="page">
              <wp:posOffset>139700</wp:posOffset>
            </wp:positionV>
            <wp:extent cx="2387600" cy="105537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0553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83" w:lineRule="auto" w:before="0" w:after="0"/>
        <w:ind w:left="370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1"/>
        </w:rPr>
        <w:t xml:space="preserve">After going through a number of projects, I have accumulated some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1"/>
        </w:rPr>
        <w:t xml:space="preserve">professional skills and communication skills. I hope that I can �nd a job in the </w:t>
      </w:r>
      <w:r>
        <w:rPr>
          <w:rFonts w:ascii="Roboto" w:hAnsi="Roboto" w:eastAsia="Roboto"/>
          <w:b w:val="0"/>
          <w:i w:val="0"/>
          <w:color w:val="000000"/>
          <w:sz w:val="21"/>
        </w:rPr>
        <w:t xml:space="preserve">backend �eld to learn and contribute to technology development for the </w:t>
      </w:r>
      <w:r>
        <w:rPr>
          <w:rFonts w:ascii="Roboto" w:hAnsi="Roboto" w:eastAsia="Roboto"/>
          <w:b w:val="0"/>
          <w:i w:val="0"/>
          <w:color w:val="000000"/>
          <w:sz w:val="21"/>
        </w:rPr>
        <w:t xml:space="preserve">company. </w:t>
      </w:r>
    </w:p>
    <w:p>
      <w:pPr>
        <w:autoSpaceDN w:val="0"/>
        <w:autoSpaceDE w:val="0"/>
        <w:widowControl/>
        <w:spacing w:line="235" w:lineRule="auto" w:before="372" w:after="0"/>
        <w:ind w:left="0" w:right="6200" w:firstLine="0"/>
        <w:jc w:val="right"/>
      </w:pPr>
      <w:r>
        <w:rPr>
          <w:rFonts w:ascii="Roboto Condensed" w:hAnsi="Roboto Condensed" w:eastAsia="Roboto Condensed"/>
          <w:b/>
          <w:i w:val="0"/>
          <w:color w:val="04C2F1"/>
          <w:sz w:val="24"/>
        </w:rPr>
        <w:t xml:space="preserve">HỌC VẤN </w:t>
      </w:r>
    </w:p>
    <w:p>
      <w:pPr>
        <w:autoSpaceDN w:val="0"/>
        <w:autoSpaceDE w:val="0"/>
        <w:widowControl/>
        <w:spacing w:line="283" w:lineRule="auto" w:before="272" w:after="34"/>
        <w:ind w:left="3760" w:right="72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1"/>
        </w:rPr>
        <w:t>2020</w:t>
      </w:r>
      <w:r>
        <w:rPr>
          <w:w w:val="97.54087448120117"/>
          <w:rFonts w:ascii="Roboto" w:hAnsi="Roboto" w:eastAsia="Roboto"/>
          <w:b w:val="0"/>
          <w:i w:val="0"/>
          <w:color w:val="000000"/>
          <w:sz w:val="20"/>
        </w:rPr>
        <w:t xml:space="preserve"> -</w:t>
      </w:r>
      <w:r>
        <w:rPr>
          <w:rFonts w:ascii="Roboto" w:hAnsi="Roboto" w:eastAsia="Roboto"/>
          <w:b w:val="0"/>
          <w:i w:val="0"/>
          <w:color w:val="000000"/>
          <w:sz w:val="21"/>
        </w:rPr>
        <w:t xml:space="preserve"> now </w:t>
      </w:r>
      <w:r>
        <w:br/>
      </w:r>
      <w:r>
        <w:rPr>
          <w:rFonts w:ascii="Roboto Condensed" w:hAnsi="Roboto Condensed" w:eastAsia="Roboto Condensed"/>
          <w:b/>
          <w:i w:val="0"/>
          <w:color w:val="000000"/>
          <w:sz w:val="21"/>
        </w:rPr>
        <w:t xml:space="preserve">UNIVERSITY OF SCIENCE AND TECHNOLOGY - UNIVERSITY OF DANANG </w:t>
      </w:r>
      <w:r>
        <w:rPr>
          <w:w w:val="97.54087448120117"/>
          <w:rFonts w:ascii="Roboto" w:hAnsi="Roboto" w:eastAsia="Roboto"/>
          <w:b w:val="0"/>
          <w:i w:val="0"/>
          <w:color w:val="000000"/>
          <w:sz w:val="20"/>
        </w:rPr>
        <w:t xml:space="preserve"> | </w:t>
      </w:r>
      <w:r>
        <w:rPr>
          <w:rFonts w:ascii="Roboto" w:hAnsi="Roboto" w:eastAsia="Roboto"/>
          <w:b w:val="0"/>
          <w:i w:val="0"/>
          <w:color w:val="000000"/>
          <w:sz w:val="21"/>
        </w:rPr>
        <w:t xml:space="preserve">Specialized : Information Technology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3628"/>
        <w:gridCol w:w="3628"/>
        <w:gridCol w:w="3628"/>
      </w:tblGrid>
      <w:tr>
        <w:trPr>
          <w:trHeight w:hRule="exact" w:val="514"/>
        </w:trPr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2" w:after="0"/>
              <w:ind w:left="0" w:right="0" w:firstLine="0"/>
              <w:jc w:val="center"/>
            </w:pPr>
            <w:r>
              <w:rPr>
                <w:w w:val="97.09951737347771"/>
                <w:rFonts w:ascii="Font Awesome 6 Pro Solid" w:hAnsi="Font Awesome 6 Pro Solid" w:eastAsia="Font Awesome 6 Pro Solid"/>
                <w:b w:val="0"/>
                <w:i w:val="0"/>
                <w:color w:val="FBF7DF"/>
                <w:sz w:val="17"/>
              </w:rPr>
              <w:t>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2" w:right="0" w:firstLine="0"/>
              <w:jc w:val="left"/>
            </w:pPr>
            <w:r>
              <w:rPr>
                <w:w w:val="98.61274719238281"/>
                <w:rFonts w:ascii="Roboto Condensed" w:hAnsi="Roboto Condensed" w:eastAsia="Roboto Condensed"/>
                <w:b/>
                <w:i w:val="0"/>
                <w:color w:val="04C2F1"/>
                <w:sz w:val="35"/>
              </w:rPr>
              <w:t>NGUYỄN TẤN DŨNG</w:t>
            </w:r>
          </w:p>
        </w:tc>
        <w:tc>
          <w:tcPr>
            <w:tcW w:type="dxa" w:w="7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8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1"/>
              </w:rPr>
              <w:t xml:space="preserve">4th year student </w:t>
            </w:r>
          </w:p>
        </w:tc>
      </w:tr>
      <w:tr>
        <w:trPr>
          <w:trHeight w:hRule="exact" w:val="380"/>
        </w:trPr>
        <w:tc>
          <w:tcPr>
            <w:tcW w:type="dxa" w:w="3628"/>
            <w:vMerge/>
            <w:tcBorders/>
          </w:tcPr>
          <w:p/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578" w:right="0" w:firstLine="0"/>
              <w:jc w:val="left"/>
            </w:pPr>
            <w:r>
              <w:rPr>
                <w:rFonts w:ascii="Roboto Condensed" w:hAnsi="Roboto Condensed" w:eastAsia="Roboto Condensed"/>
                <w:b w:val="0"/>
                <w:i w:val="0"/>
                <w:color w:val="000000"/>
                <w:sz w:val="27"/>
              </w:rPr>
              <w:t>Backend Intern</w:t>
            </w:r>
          </w:p>
        </w:tc>
        <w:tc>
          <w:tcPr>
            <w:tcW w:type="dxa" w:w="7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326" w:right="0" w:firstLine="0"/>
              <w:jc w:val="left"/>
            </w:pPr>
            <w:r>
              <w:rPr>
                <w:rFonts w:ascii="Roboto Condensed" w:hAnsi="Roboto Condensed" w:eastAsia="Roboto Condensed"/>
                <w:b/>
                <w:i w:val="0"/>
                <w:color w:val="04C2F1"/>
                <w:sz w:val="24"/>
              </w:rPr>
              <w:t xml:space="preserve">WORK EXPERIENCE </w:t>
            </w:r>
          </w:p>
        </w:tc>
      </w:tr>
      <w:tr>
        <w:trPr>
          <w:trHeight w:hRule="exact" w:val="162"/>
        </w:trPr>
        <w:tc>
          <w:tcPr>
            <w:tcW w:type="dxa" w:w="3628"/>
            <w:vMerge/>
            <w:tcBorders/>
          </w:tcPr>
          <w:p/>
        </w:tc>
        <w:tc>
          <w:tcPr>
            <w:tcW w:type="dxa" w:w="3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21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1"/>
              </w:rPr>
              <w:t>14/02/02</w:t>
            </w:r>
          </w:p>
        </w:tc>
        <w:tc>
          <w:tcPr>
            <w:tcW w:type="dxa" w:w="3628"/>
            <w:vMerge/>
            <w:tcBorders/>
          </w:tcPr>
          <w:p/>
        </w:tc>
      </w:tr>
      <w:tr>
        <w:trPr>
          <w:trHeight w:hRule="exact" w:val="418"/>
        </w:trPr>
        <w:tc>
          <w:tcPr>
            <w:tcW w:type="dxa" w:w="3628"/>
            <w:vMerge/>
            <w:tcBorders/>
          </w:tcPr>
          <w:p/>
        </w:tc>
        <w:tc>
          <w:tcPr>
            <w:tcW w:type="dxa" w:w="3628"/>
            <w:vMerge/>
            <w:tcBorders/>
          </w:tcPr>
          <w:p/>
        </w:tc>
        <w:tc>
          <w:tcPr>
            <w:tcW w:type="dxa" w:w="7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36" w:after="0"/>
              <w:ind w:left="38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1"/>
              </w:rPr>
              <w:t>12/6</w:t>
            </w:r>
            <w:r>
              <w:rPr>
                <w:w w:val="97.54087448120117"/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 -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1"/>
              </w:rPr>
              <w:t xml:space="preserve"> 11/8/2023</w:t>
            </w:r>
          </w:p>
        </w:tc>
      </w:tr>
      <w:tr>
        <w:trPr>
          <w:trHeight w:hRule="exact" w:val="320"/>
        </w:trPr>
        <w:tc>
          <w:tcPr>
            <w:tcW w:type="dxa" w:w="3628"/>
            <w:vMerge/>
            <w:tcBorders/>
          </w:tcPr>
          <w:p/>
        </w:tc>
        <w:tc>
          <w:tcPr>
            <w:tcW w:type="dxa" w:w="3628"/>
            <w:vMerge/>
            <w:tcBorders/>
          </w:tcPr>
          <w:p/>
        </w:tc>
        <w:tc>
          <w:tcPr>
            <w:tcW w:type="dxa" w:w="7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86" w:right="0" w:firstLine="0"/>
              <w:jc w:val="left"/>
            </w:pPr>
            <w:r>
              <w:rPr>
                <w:rFonts w:ascii="Roboto Condensed" w:hAnsi="Roboto Condensed" w:eastAsia="Roboto Condensed"/>
                <w:b/>
                <w:i w:val="0"/>
                <w:color w:val="000000"/>
                <w:sz w:val="21"/>
              </w:rPr>
              <w:t>BLUELINE SOLUTIONS</w:t>
            </w:r>
            <w:r>
              <w:rPr>
                <w:w w:val="97.54087448120117"/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  | 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1"/>
              </w:rPr>
              <w:t xml:space="preserve">PHP Full-time Intern </w:t>
            </w:r>
          </w:p>
        </w:tc>
      </w:tr>
      <w:tr>
        <w:trPr>
          <w:trHeight w:hRule="exact" w:val="340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0" w:right="0" w:firstLine="0"/>
              <w:jc w:val="center"/>
            </w:pPr>
            <w:r>
              <w:rPr>
                <w:w w:val="97.09951737347771"/>
                <w:rFonts w:ascii="Font Awesome 6 Pro Solid" w:hAnsi="Font Awesome 6 Pro Solid" w:eastAsia="Font Awesome 6 Pro Solid"/>
                <w:b w:val="0"/>
                <w:i w:val="0"/>
                <w:color w:val="FBF7DF"/>
                <w:sz w:val="17"/>
              </w:rPr>
              <w:t></w:t>
            </w:r>
          </w:p>
        </w:tc>
        <w:tc>
          <w:tcPr>
            <w:tcW w:type="dxa" w:w="3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21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1"/>
              </w:rPr>
              <w:t>Nam</w:t>
            </w:r>
          </w:p>
        </w:tc>
        <w:tc>
          <w:tcPr>
            <w:tcW w:type="dxa" w:w="7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8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1"/>
              </w:rPr>
              <w:t>Participate in the company's project :</w:t>
            </w:r>
          </w:p>
        </w:tc>
      </w:tr>
      <w:tr>
        <w:trPr>
          <w:trHeight w:hRule="exact" w:val="140"/>
        </w:trPr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8" w:after="0"/>
              <w:ind w:left="0" w:right="0" w:firstLine="0"/>
              <w:jc w:val="center"/>
            </w:pPr>
            <w:r>
              <w:rPr>
                <w:w w:val="97.09951737347771"/>
                <w:rFonts w:ascii="Font Awesome 6 Pro Solid" w:hAnsi="Font Awesome 6 Pro Solid" w:eastAsia="Font Awesome 6 Pro Solid"/>
                <w:b w:val="0"/>
                <w:i w:val="0"/>
                <w:color w:val="FBF7DF"/>
                <w:sz w:val="17"/>
              </w:rPr>
              <w:t></w:t>
            </w:r>
          </w:p>
        </w:tc>
        <w:tc>
          <w:tcPr>
            <w:tcW w:type="dxa" w:w="3628"/>
            <w:vMerge/>
            <w:tcBorders/>
          </w:tcPr>
          <w:p/>
        </w:tc>
        <w:tc>
          <w:tcPr>
            <w:tcW w:type="dxa" w:w="7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5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1"/>
              </w:rPr>
              <w:t xml:space="preserve"> Technology used : Laravel, mySql, bootrap</w:t>
            </w:r>
          </w:p>
        </w:tc>
      </w:tr>
      <w:tr>
        <w:trPr>
          <w:trHeight w:hRule="exact" w:val="158"/>
        </w:trPr>
        <w:tc>
          <w:tcPr>
            <w:tcW w:type="dxa" w:w="3628"/>
            <w:vMerge/>
            <w:tcBorders/>
          </w:tcPr>
          <w:p/>
        </w:tc>
        <w:tc>
          <w:tcPr>
            <w:tcW w:type="dxa" w:w="3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21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1"/>
              </w:rPr>
              <w:t>0399346489</w:t>
            </w:r>
          </w:p>
        </w:tc>
        <w:tc>
          <w:tcPr>
            <w:tcW w:type="dxa" w:w="3628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3628"/>
            <w:vMerge/>
            <w:tcBorders/>
          </w:tcPr>
          <w:p/>
        </w:tc>
        <w:tc>
          <w:tcPr>
            <w:tcW w:type="dxa" w:w="3628"/>
            <w:vMerge/>
            <w:tcBorders/>
          </w:tcPr>
          <w:p/>
        </w:tc>
        <w:tc>
          <w:tcPr>
            <w:tcW w:type="dxa" w:w="7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65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1"/>
              </w:rPr>
              <w:t xml:space="preserve"> Team size: 10+</w:t>
            </w:r>
          </w:p>
        </w:tc>
      </w:tr>
      <w:tr>
        <w:trPr>
          <w:trHeight w:hRule="exact" w:val="360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8" w:after="0"/>
              <w:ind w:left="0" w:right="0" w:firstLine="0"/>
              <w:jc w:val="center"/>
            </w:pPr>
            <w:r>
              <w:rPr>
                <w:w w:val="97.09951737347771"/>
                <w:rFonts w:ascii="Font Awesome 6 Pro Solid" w:hAnsi="Font Awesome 6 Pro Solid" w:eastAsia="Font Awesome 6 Pro Solid"/>
                <w:b w:val="0"/>
                <w:i w:val="0"/>
                <w:color w:val="FBF7DF"/>
                <w:sz w:val="17"/>
              </w:rPr>
              <w:t></w:t>
            </w:r>
          </w:p>
        </w:tc>
        <w:tc>
          <w:tcPr>
            <w:tcW w:type="dxa" w:w="3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21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1"/>
              </w:rPr>
              <w:t>tandung1402@gmail.com</w:t>
            </w:r>
          </w:p>
        </w:tc>
        <w:tc>
          <w:tcPr>
            <w:tcW w:type="dxa" w:w="7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65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1"/>
              </w:rPr>
              <w:t xml:space="preserve"> The work done: Task Logic ,Task Vadilation, layout and responsive .</w:t>
            </w:r>
          </w:p>
        </w:tc>
      </w:tr>
      <w:tr>
        <w:trPr>
          <w:trHeight w:hRule="exact" w:val="140"/>
        </w:trPr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8" w:after="0"/>
              <w:ind w:left="0" w:right="0" w:firstLine="0"/>
              <w:jc w:val="center"/>
            </w:pPr>
            <w:r>
              <w:rPr>
                <w:w w:val="97.09951737347771"/>
                <w:rFonts w:ascii="Font Awesome 6 Pro Solid" w:hAnsi="Font Awesome 6 Pro Solid" w:eastAsia="Font Awesome 6 Pro Solid"/>
                <w:b w:val="0"/>
                <w:i w:val="0"/>
                <w:color w:val="FBF7DF"/>
                <w:sz w:val="17"/>
              </w:rPr>
              <w:t></w:t>
            </w:r>
          </w:p>
        </w:tc>
        <w:tc>
          <w:tcPr>
            <w:tcW w:type="dxa" w:w="3628"/>
            <w:vMerge/>
            <w:tcBorders/>
          </w:tcPr>
          <w:p/>
        </w:tc>
        <w:tc>
          <w:tcPr>
            <w:tcW w:type="dxa" w:w="7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326" w:right="0" w:firstLine="0"/>
              <w:jc w:val="left"/>
            </w:pPr>
            <w:r>
              <w:rPr>
                <w:rFonts w:ascii="Roboto Condensed" w:hAnsi="Roboto Condensed" w:eastAsia="Roboto Condensed"/>
                <w:b/>
                <w:i w:val="0"/>
                <w:color w:val="04C2F1"/>
                <w:sz w:val="24"/>
              </w:rPr>
              <w:t xml:space="preserve">TEAM PROJECT </w:t>
            </w:r>
          </w:p>
        </w:tc>
      </w:tr>
      <w:tr>
        <w:trPr>
          <w:trHeight w:hRule="exact" w:val="500"/>
        </w:trPr>
        <w:tc>
          <w:tcPr>
            <w:tcW w:type="dxa" w:w="3628"/>
            <w:vMerge/>
            <w:tcBorders/>
          </w:tcPr>
          <w:p/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21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1"/>
              </w:rPr>
              <w:t>Liên Chiểu, Đà Nẵng</w:t>
            </w:r>
          </w:p>
        </w:tc>
        <w:tc>
          <w:tcPr>
            <w:tcW w:type="dxa" w:w="3628"/>
            <w:vMerge/>
            <w:tcBorders/>
          </w:tcPr>
          <w:p/>
        </w:tc>
      </w:tr>
      <w:tr>
        <w:trPr>
          <w:trHeight w:hRule="exact" w:val="540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8" w:after="0"/>
              <w:ind w:left="0" w:right="0" w:firstLine="0"/>
              <w:jc w:val="center"/>
            </w:pPr>
            <w:r>
              <w:rPr>
                <w:w w:val="97.09951737347771"/>
                <w:rFonts w:ascii="Font Awesome 6 Pro Solid" w:hAnsi="Font Awesome 6 Pro Solid" w:eastAsia="Font Awesome 6 Pro Solid"/>
                <w:b w:val="0"/>
                <w:i w:val="0"/>
                <w:color w:val="FBF7DF"/>
                <w:sz w:val="17"/>
              </w:rPr>
              <w:t>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21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1"/>
              </w:rPr>
              <w:hyperlink r:id="rId9" w:history="1">
                <w:r>
                  <w:rPr>
                    <w:rStyle w:val="Hyperlink"/>
                  </w:rPr>
                  <w:t>https://github.com/TD1402</w:t>
                </w:r>
              </w:hyperlink>
            </w:r>
          </w:p>
        </w:tc>
        <w:tc>
          <w:tcPr>
            <w:tcW w:type="dxa" w:w="7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372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000000"/>
                <w:sz w:val="24"/>
              </w:rPr>
              <w:t xml:space="preserve">Web for selling pet products </w:t>
            </w:r>
          </w:p>
        </w:tc>
      </w:tr>
    </w:tbl>
    <w:p>
      <w:pPr>
        <w:autoSpaceDN w:val="0"/>
        <w:autoSpaceDE w:val="0"/>
        <w:widowControl/>
        <w:spacing w:line="235" w:lineRule="auto" w:before="38" w:after="34"/>
        <w:ind w:left="0" w:right="6002" w:firstLine="0"/>
        <w:jc w:val="right"/>
      </w:pPr>
      <w:r>
        <w:rPr>
          <w:rFonts w:ascii="Roboto" w:hAnsi="Roboto" w:eastAsia="Roboto"/>
          <w:b w:val="0"/>
          <w:i w:val="0"/>
          <w:color w:val="000000"/>
          <w:sz w:val="21"/>
        </w:rPr>
        <w:t>Team size: 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42"/>
        <w:gridCol w:w="5442"/>
      </w:tblGrid>
      <w:tr>
        <w:trPr>
          <w:trHeight w:hRule="exact" w:val="3506"/>
        </w:trPr>
        <w:tc>
          <w:tcPr>
            <w:tcW w:type="dxa" w:w="33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8" w:after="0"/>
              <w:ind w:left="0" w:right="0" w:firstLine="0"/>
              <w:jc w:val="left"/>
            </w:pPr>
            <w:r>
              <w:rPr>
                <w:rFonts w:ascii="Roboto Condensed" w:hAnsi="Roboto Condensed" w:eastAsia="Roboto Condensed"/>
                <w:b/>
                <w:i w:val="0"/>
                <w:color w:val="04C2F1"/>
                <w:sz w:val="30"/>
              </w:rPr>
              <w:t>Skill</w:t>
            </w:r>
          </w:p>
          <w:p>
            <w:pPr>
              <w:autoSpaceDN w:val="0"/>
              <w:autoSpaceDE w:val="0"/>
              <w:widowControl/>
              <w:spacing w:line="271" w:lineRule="auto" w:before="288" w:after="0"/>
              <w:ind w:left="274" w:right="288" w:hanging="208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1"/>
              </w:rPr>
              <w:t>FrontEnd</w:t>
            </w:r>
            <w:r>
              <w:br/>
            </w:r>
            <w:r>
              <w:rPr>
                <w:w w:val="97.8670949521272"/>
                <w:rFonts w:ascii="Roboto" w:hAnsi="Roboto" w:eastAsia="Roboto"/>
                <w:b w:val="0"/>
                <w:i w:val="0"/>
                <w:color w:val="000000"/>
                <w:sz w:val="23"/>
              </w:rPr>
              <w:t>•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1"/>
              </w:rPr>
              <w:t xml:space="preserve"> Html, css , Scss ,Taiwindcss</w:t>
            </w:r>
            <w:r>
              <w:rPr>
                <w:w w:val="97.8670949521272"/>
                <w:rFonts w:ascii="Roboto" w:hAnsi="Roboto" w:eastAsia="Roboto"/>
                <w:b w:val="0"/>
                <w:i w:val="0"/>
                <w:color w:val="000000"/>
                <w:sz w:val="23"/>
              </w:rPr>
              <w:t>• JavaScript, php</w:t>
            </w:r>
            <w:r>
              <w:br/>
            </w:r>
            <w:r>
              <w:rPr>
                <w:w w:val="97.8670949521272"/>
                <w:rFonts w:ascii="Roboto" w:hAnsi="Roboto" w:eastAsia="Roboto"/>
                <w:b w:val="0"/>
                <w:i w:val="0"/>
                <w:color w:val="000000"/>
                <w:sz w:val="23"/>
              </w:rPr>
              <w:t>•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1"/>
              </w:rPr>
              <w:t xml:space="preserve"> Reactjs</w:t>
            </w:r>
          </w:p>
          <w:p>
            <w:pPr>
              <w:autoSpaceDN w:val="0"/>
              <w:autoSpaceDE w:val="0"/>
              <w:widowControl/>
              <w:spacing w:line="274" w:lineRule="auto" w:before="80" w:after="0"/>
              <w:ind w:left="274" w:right="1296" w:hanging="208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1"/>
              </w:rPr>
              <w:t>BackEnd</w:t>
            </w:r>
            <w:r>
              <w:br/>
            </w:r>
            <w:r>
              <w:rPr>
                <w:w w:val="97.8670949521272"/>
                <w:rFonts w:ascii="Roboto" w:hAnsi="Roboto" w:eastAsia="Roboto"/>
                <w:b w:val="0"/>
                <w:i w:val="0"/>
                <w:color w:val="000000"/>
                <w:sz w:val="23"/>
              </w:rPr>
              <w:t>• JavaScript, php</w:t>
            </w:r>
            <w:r>
              <w:rPr>
                <w:w w:val="97.8670949521272"/>
                <w:rFonts w:ascii="Roboto" w:hAnsi="Roboto" w:eastAsia="Roboto"/>
                <w:b w:val="0"/>
                <w:i w:val="0"/>
                <w:color w:val="000000"/>
                <w:sz w:val="23"/>
              </w:rPr>
              <w:t>•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1"/>
              </w:rPr>
              <w:t xml:space="preserve"> Laravel ,Nodejs</w:t>
            </w:r>
            <w:r>
              <w:rPr>
                <w:w w:val="97.8670949521272"/>
                <w:rFonts w:ascii="Roboto" w:hAnsi="Roboto" w:eastAsia="Roboto"/>
                <w:b w:val="0"/>
                <w:i w:val="0"/>
                <w:color w:val="000000"/>
                <w:sz w:val="23"/>
              </w:rPr>
              <w:t>• MySql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278" w:lineRule="auto" w:before="36" w:after="0"/>
              <w:ind w:left="406" w:right="2592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1"/>
              </w:rPr>
              <w:t xml:space="preserve">Position taken : Server Building </w:t>
            </w:r>
            <w:r>
              <w:br/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>Functions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1"/>
              </w:rPr>
              <w:t xml:space="preserve"> :</w:t>
            </w:r>
            <w:r>
              <w:br/>
            </w:r>
            <w:r>
              <w:tab/>
            </w:r>
            <w:r>
              <w:rPr>
                <w:w w:val="97.54087448120117"/>
                <w:rFonts w:ascii="Roboto" w:hAnsi="Roboto" w:eastAsia="Roboto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1"/>
              </w:rPr>
              <w:t xml:space="preserve"> Login , logout</w:t>
            </w:r>
            <w:r>
              <w:rPr>
                <w:w w:val="97.54087448120117"/>
                <w:rFonts w:ascii="Roboto" w:hAnsi="Roboto" w:eastAsia="Roboto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290" w:lineRule="auto" w:before="68" w:after="0"/>
              <w:ind w:left="406" w:right="1584" w:firstLine="0"/>
              <w:jc w:val="left"/>
            </w:pPr>
            <w:r>
              <w:tab/>
            </w:r>
            <w:r>
              <w:rPr>
                <w:w w:val="97.54087448120117"/>
                <w:rFonts w:ascii="Roboto" w:hAnsi="Roboto" w:eastAsia="Roboto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1"/>
              </w:rPr>
              <w:t xml:space="preserve"> Product introduction</w:t>
            </w:r>
            <w:r>
              <w:br/>
            </w:r>
            <w:r>
              <w:tab/>
            </w:r>
            <w:r>
              <w:rPr>
                <w:w w:val="97.54087448120117"/>
                <w:rFonts w:ascii="Roboto" w:hAnsi="Roboto" w:eastAsia="Roboto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1"/>
              </w:rPr>
              <w:t xml:space="preserve">  View product details</w:t>
            </w:r>
            <w:r>
              <w:br/>
            </w:r>
            <w:r>
              <w:tab/>
            </w:r>
            <w:r>
              <w:rPr>
                <w:w w:val="97.54087448120117"/>
                <w:rFonts w:ascii="Roboto" w:hAnsi="Roboto" w:eastAsia="Roboto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1"/>
              </w:rPr>
              <w:t xml:space="preserve">  Search by type, price range</w:t>
            </w:r>
            <w:r>
              <w:br/>
            </w:r>
            <w:r>
              <w:tab/>
            </w:r>
            <w:r>
              <w:rPr>
                <w:w w:val="97.54087448120117"/>
                <w:rFonts w:ascii="Roboto" w:hAnsi="Roboto" w:eastAsia="Roboto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1"/>
              </w:rPr>
              <w:t xml:space="preserve">  Add cart and checkout </w:t>
            </w:r>
            <w:r>
              <w:br/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>Technology used:</w:t>
            </w:r>
            <w:r>
              <w:br/>
            </w:r>
            <w:r>
              <w:tab/>
            </w:r>
            <w:r>
              <w:rPr>
                <w:w w:val="97.54087448120117"/>
                <w:rFonts w:ascii="Roboto" w:hAnsi="Roboto" w:eastAsia="Roboto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1"/>
              </w:rPr>
              <w:t xml:space="preserve">  Backend : Nodejs , Express, MongoDB</w:t>
            </w:r>
            <w:r>
              <w:tab/>
            </w:r>
            <w:r>
              <w:rPr>
                <w:w w:val="97.54087448120117"/>
                <w:rFonts w:ascii="Roboto" w:hAnsi="Roboto" w:eastAsia="Roboto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1"/>
              </w:rPr>
              <w:t xml:space="preserve">  FrontEnd : Reactjs </w:t>
            </w:r>
          </w:p>
          <w:p>
            <w:pPr>
              <w:autoSpaceDN w:val="0"/>
              <w:autoSpaceDE w:val="0"/>
              <w:widowControl/>
              <w:spacing w:line="235" w:lineRule="auto" w:before="98" w:after="0"/>
              <w:ind w:left="580" w:right="0" w:firstLine="0"/>
              <w:jc w:val="left"/>
            </w:pPr>
            <w:r>
              <w:rPr>
                <w:w w:val="97.54087448120117"/>
                <w:rFonts w:ascii="Roboto" w:hAnsi="Roboto" w:eastAsia="Roboto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1"/>
              </w:rPr>
              <w:t xml:space="preserve">  Mobile : React Native</w:t>
            </w:r>
          </w:p>
        </w:tc>
      </w:tr>
    </w:tbl>
    <w:p>
      <w:pPr>
        <w:autoSpaceDN w:val="0"/>
        <w:autoSpaceDE w:val="0"/>
        <w:widowControl/>
        <w:spacing w:line="233" w:lineRule="auto" w:before="44" w:after="290"/>
        <w:ind w:left="0" w:right="2554" w:firstLine="0"/>
        <w:jc w:val="right"/>
      </w:pPr>
      <w:r>
        <w:rPr>
          <w:rFonts w:ascii="Roboto Condensed" w:hAnsi="Roboto Condensed" w:eastAsia="Roboto Condensed"/>
          <w:b w:val="0"/>
          <w:i w:val="0"/>
          <w:color w:val="000000"/>
          <w:sz w:val="24"/>
        </w:rPr>
        <w:t xml:space="preserve">Github : </w:t>
      </w:r>
      <w:r>
        <w:rPr>
          <w:rFonts w:ascii="Roboto" w:hAnsi="Roboto" w:eastAsia="Roboto"/>
          <w:b w:val="0"/>
          <w:i w:val="0"/>
          <w:color w:val="000000"/>
          <w:sz w:val="21"/>
        </w:rPr>
        <w:hyperlink r:id="rId10" w:history="1">
          <w:r>
            <w:rPr>
              <w:rStyle w:val="Hyperlink"/>
            </w:rPr>
            <w:t>https://github.com/TD1402/PetShop.git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6.000000000000014" w:type="dxa"/>
      </w:tblPr>
      <w:tblGrid>
        <w:gridCol w:w="3628"/>
        <w:gridCol w:w="3628"/>
        <w:gridCol w:w="3628"/>
      </w:tblGrid>
      <w:tr>
        <w:trPr>
          <w:trHeight w:hRule="exact" w:val="562"/>
        </w:trPr>
        <w:tc>
          <w:tcPr>
            <w:tcW w:type="dxa" w:w="3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26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000000"/>
                <w:sz w:val="30"/>
              </w:rPr>
              <w:t xml:space="preserve">Language </w:t>
            </w:r>
          </w:p>
        </w:tc>
        <w:tc>
          <w:tcPr>
            <w:tcW w:type="dxa" w:w="6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283" w:lineRule="auto" w:before="60" w:after="0"/>
              <w:ind w:left="406" w:right="1008" w:firstLine="0"/>
              <w:jc w:val="left"/>
            </w:pPr>
            <w:r>
              <w:rPr>
                <w:rFonts w:ascii="Roboto Condensed" w:hAnsi="Roboto Condensed" w:eastAsia="Roboto Condensed"/>
                <w:b/>
                <w:i w:val="0"/>
                <w:color w:val="04C2F1"/>
                <w:sz w:val="24"/>
              </w:rPr>
              <w:t xml:space="preserve">PERSONAL PROJECTS </w:t>
            </w:r>
            <w:r>
              <w:br/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>Wed Blog :</w:t>
            </w:r>
            <w:r>
              <w:br/>
            </w:r>
            <w:r>
              <w:tab/>
            </w:r>
            <w:r>
              <w:rPr>
                <w:w w:val="97.54087448120117"/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•   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1"/>
              </w:rPr>
              <w:t>Technology used : Php , laravel , mysql</w:t>
            </w:r>
            <w:r>
              <w:br/>
            </w:r>
            <w:r>
              <w:tab/>
            </w:r>
            <w:r>
              <w:rPr>
                <w:w w:val="97.54087448120117"/>
                <w:rFonts w:ascii="Roboto" w:hAnsi="Roboto" w:eastAsia="Roboto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1"/>
              </w:rPr>
              <w:t xml:space="preserve">   Github : 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1"/>
              </w:rPr>
              <w:hyperlink r:id="rId11" w:history="1">
                <w:r>
                  <w:rPr>
                    <w:rStyle w:val="Hyperlink"/>
                  </w:rPr>
                  <w:t>https://github.com/TD1402/LaraBlog.git</w:t>
                </w:r>
              </w:hyperlink>
            </w:r>
          </w:p>
        </w:tc>
      </w:tr>
      <w:tr>
        <w:trPr>
          <w:trHeight w:hRule="exact" w:val="420"/>
        </w:trPr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Font Awesome 6 Pro Regular" w:hAnsi="Font Awesome 6 Pro Regular" w:eastAsia="Font Awesome 6 Pro Regular"/>
                <w:b w:val="0"/>
                <w:i w:val="0"/>
                <w:color w:val="000000"/>
                <w:sz w:val="9"/>
              </w:rPr>
              <w:t>●</w:t>
            </w:r>
          </w:p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9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1"/>
              </w:rPr>
              <w:t xml:space="preserve">Can read and understand </w:t>
            </w:r>
          </w:p>
        </w:tc>
        <w:tc>
          <w:tcPr>
            <w:tcW w:type="dxa" w:w="3628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3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1"/>
              </w:rPr>
              <w:t xml:space="preserve">basic English and Japanese </w:t>
            </w:r>
          </w:p>
        </w:tc>
        <w:tc>
          <w:tcPr>
            <w:tcW w:type="dxa" w:w="3628"/>
            <w:vMerge/>
            <w:tcBorders/>
          </w:tcPr>
          <w:p/>
        </w:tc>
      </w:tr>
    </w:tbl>
    <w:p>
      <w:pPr>
        <w:autoSpaceDN w:val="0"/>
        <w:tabs>
          <w:tab w:pos="3934" w:val="left"/>
        </w:tabs>
        <w:autoSpaceDE w:val="0"/>
        <w:widowControl/>
        <w:spacing w:line="283" w:lineRule="auto" w:before="34" w:after="0"/>
        <w:ind w:left="3760" w:right="1872" w:firstLine="0"/>
        <w:jc w:val="left"/>
      </w:pPr>
      <w:r>
        <w:rPr>
          <w:rFonts w:ascii="Roboto" w:hAnsi="Roboto" w:eastAsia="Roboto"/>
          <w:b/>
          <w:i w:val="0"/>
          <w:color w:val="000000"/>
          <w:sz w:val="21"/>
        </w:rPr>
        <w:t xml:space="preserve">UI movie app : </w:t>
      </w:r>
      <w:r>
        <w:rPr>
          <w:rFonts w:ascii="Roboto" w:hAnsi="Roboto" w:eastAsia="Roboto"/>
          <w:b w:val="0"/>
          <w:i w:val="0"/>
          <w:color w:val="000000"/>
          <w:sz w:val="21"/>
        </w:rPr>
        <w:t xml:space="preserve"> Reatjs , scss</w:t>
      </w:r>
      <w:r>
        <w:br/>
      </w:r>
      <w:r>
        <w:tab/>
      </w:r>
      <w:r>
        <w:rPr>
          <w:w w:val="97.54087448120117"/>
          <w:rFonts w:ascii="Roboto" w:hAnsi="Roboto" w:eastAsia="Roboto"/>
          <w:b w:val="0"/>
          <w:i w:val="0"/>
          <w:color w:val="000000"/>
          <w:sz w:val="20"/>
        </w:rPr>
        <w:t>•</w:t>
      </w:r>
      <w:r>
        <w:rPr>
          <w:rFonts w:ascii="Roboto" w:hAnsi="Roboto" w:eastAsia="Roboto"/>
          <w:b w:val="0"/>
          <w:i w:val="0"/>
          <w:color w:val="000000"/>
          <w:sz w:val="21"/>
        </w:rPr>
        <w:t xml:space="preserve">Github : </w:t>
      </w:r>
      <w:r>
        <w:rPr>
          <w:rFonts w:ascii="Roboto" w:hAnsi="Roboto" w:eastAsia="Roboto"/>
          <w:b w:val="0"/>
          <w:i w:val="0"/>
          <w:color w:val="000000"/>
          <w:sz w:val="21"/>
        </w:rPr>
        <w:hyperlink r:id="rId12" w:history="1">
          <w:r>
            <w:rPr>
              <w:rStyle w:val="Hyperlink"/>
            </w:rPr>
            <w:t xml:space="preserve">https://github.com/TD1402/movies_app.git </w:t>
          </w:r>
        </w:hyperlink>
      </w:r>
      <w:r>
        <w:br/>
      </w:r>
      <w:r>
        <w:rPr>
          <w:rFonts w:ascii="Roboto" w:hAnsi="Roboto" w:eastAsia="Roboto"/>
          <w:b/>
          <w:i w:val="0"/>
          <w:color w:val="000000"/>
          <w:sz w:val="21"/>
        </w:rPr>
        <w:t>UI mypro�le   :</w:t>
      </w:r>
      <w:r>
        <w:rPr>
          <w:rFonts w:ascii="Roboto" w:hAnsi="Roboto" w:eastAsia="Roboto"/>
          <w:b w:val="0"/>
          <w:i w:val="0"/>
          <w:color w:val="000000"/>
          <w:sz w:val="21"/>
        </w:rPr>
        <w:t xml:space="preserve"> Reatjs , scss</w:t>
      </w:r>
      <w:r>
        <w:br/>
      </w:r>
      <w:r>
        <w:tab/>
      </w:r>
      <w:r>
        <w:rPr>
          <w:w w:val="97.54087448120117"/>
          <w:rFonts w:ascii="Roboto" w:hAnsi="Roboto" w:eastAsia="Roboto"/>
          <w:b w:val="0"/>
          <w:i w:val="0"/>
          <w:color w:val="000000"/>
          <w:sz w:val="20"/>
        </w:rPr>
        <w:t>•</w:t>
      </w:r>
      <w:r>
        <w:rPr>
          <w:rFonts w:ascii="Roboto" w:hAnsi="Roboto" w:eastAsia="Roboto"/>
          <w:b w:val="0"/>
          <w:i w:val="0"/>
          <w:color w:val="000000"/>
          <w:sz w:val="21"/>
        </w:rPr>
        <w:t xml:space="preserve">  Girhub : </w:t>
      </w:r>
      <w:r>
        <w:rPr>
          <w:rFonts w:ascii="Roboto" w:hAnsi="Roboto" w:eastAsia="Roboto"/>
          <w:b w:val="0"/>
          <w:i w:val="0"/>
          <w:color w:val="000000"/>
          <w:sz w:val="21"/>
        </w:rPr>
        <w:hyperlink r:id="rId13" w:history="1">
          <w:r>
            <w:rPr>
              <w:rStyle w:val="Hyperlink"/>
            </w:rPr>
            <w:t>https://github.com/TD1402/MyPro�le.git</w:t>
          </w:r>
        </w:hyperlink>
      </w:r>
    </w:p>
    <w:sectPr w:rsidR="00FC693F" w:rsidRPr="0006063C" w:rsidSect="00034616">
      <w:pgSz w:w="11899" w:h="16838"/>
      <w:pgMar w:top="204" w:right="508" w:bottom="1064" w:left="506" w:header="720" w:footer="720" w:gutter="0"/>
      <w:cols w:space="720" w:num="1" w:equalWidth="0">
        <w:col w:w="1088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github.com/TD1402" TargetMode="External"/><Relationship Id="rId10" Type="http://schemas.openxmlformats.org/officeDocument/2006/relationships/hyperlink" Target="https://github.com/TD1402/PetShop.git" TargetMode="External"/><Relationship Id="rId11" Type="http://schemas.openxmlformats.org/officeDocument/2006/relationships/hyperlink" Target="https://github.com/TD1402/LaraBlog.git" TargetMode="External"/><Relationship Id="rId12" Type="http://schemas.openxmlformats.org/officeDocument/2006/relationships/hyperlink" Target="https://github.com/TD1402/movies_app.git" TargetMode="External"/><Relationship Id="rId13" Type="http://schemas.openxmlformats.org/officeDocument/2006/relationships/hyperlink" Target="https://github.com/TD1402/MyProfile.git" TargetMode="External"/><Relationship Id="rId14" Type="http://schemas.openxmlformats.org/officeDocument/2006/relationships/image" Target="media/image1.png"/><Relationship Id="rId15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